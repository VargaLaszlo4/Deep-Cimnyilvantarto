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exact" w:line="220" w:before="0" w:after="2740"/>
        <w:ind w:left="0" w:right="0"/>
        <w:rPr/>
      </w:pPr>
      <w:r>
        <w:rPr/>
      </w:r>
    </w:p>
    <w:p>
      <w:pPr>
        <w:pStyle w:val="Normal"/>
        <w:widowControl/>
        <w:spacing w:lineRule="exact" w:line="722" w:before="78" w:after="0"/>
        <w:ind w:hanging="0" w:left="576" w:right="720"/>
        <w:jc w:val="center"/>
        <w:rPr>
          <w:b/>
          <w:bCs/>
          <w:sz w:val="80"/>
          <w:szCs w:val="80"/>
        </w:rPr>
      </w:pPr>
      <w:r>
        <w:rPr>
          <w:rFonts w:eastAsia="Z003" w:ascii="Z003" w:hAnsi="Z003"/>
          <w:b/>
          <w:bCs/>
          <w:i/>
          <w:color w:val="000000"/>
          <w:sz w:val="80"/>
          <w:szCs w:val="80"/>
        </w:rPr>
        <w:t>„</w:t>
      </w:r>
      <w:r>
        <w:rPr>
          <w:rFonts w:eastAsia="Z003" w:ascii="Z003" w:hAnsi="Z003"/>
          <w:b/>
          <w:bCs/>
          <w:i/>
          <w:color w:val="000000"/>
          <w:sz w:val="80"/>
          <w:szCs w:val="80"/>
        </w:rPr>
        <w:t xml:space="preserve">Deep” Címnyilvántartó Program és Leírása </w:t>
      </w:r>
      <w:r>
        <w:rPr>
          <w:b/>
          <w:bCs/>
          <w:sz w:val="80"/>
          <w:szCs w:val="80"/>
        </w:rPr>
        <w:br/>
      </w:r>
      <w:r>
        <w:rPr>
          <w:rFonts w:eastAsia="Z003" w:ascii="Z003" w:hAnsi="Z003"/>
          <w:b/>
          <w:bCs/>
          <w:i/>
          <w:color w:val="000000"/>
          <w:sz w:val="80"/>
          <w:szCs w:val="80"/>
        </w:rPr>
        <w:t>(Verzió: 5.2)</w:t>
      </w:r>
    </w:p>
    <w:p>
      <w:pPr>
        <w:pStyle w:val="Normal"/>
        <w:widowControl/>
        <w:spacing w:lineRule="exact" w:line="672" w:before="5376" w:after="0"/>
        <w:ind w:hanging="0" w:left="1728" w:right="1872"/>
        <w:jc w:val="center"/>
        <w:rPr>
          <w:b/>
          <w:bCs/>
          <w:i/>
          <w:i/>
          <w:iCs/>
        </w:rPr>
      </w:pPr>
      <w:r>
        <w:rPr>
          <w:rFonts w:eastAsia="Z003" w:ascii="Z003" w:hAnsi="Z003"/>
          <w:b/>
          <w:bCs/>
          <w:i/>
          <w:iCs/>
          <w:color w:val="000000"/>
          <w:sz w:val="56"/>
        </w:rPr>
        <w:t>Fejlesztő: Varga László</w:t>
      </w:r>
      <w:r>
        <w:rPr>
          <w:b/>
          <w:bCs/>
          <w:i/>
          <w:iCs/>
        </w:rPr>
        <w:br/>
      </w:r>
      <w:r>
        <w:rPr>
          <w:rFonts w:eastAsia="Z003" w:ascii="Z003" w:hAnsi="Z003"/>
          <w:b/>
          <w:bCs/>
          <w:i/>
          <w:iCs/>
          <w:color w:val="000000"/>
          <w:sz w:val="56"/>
        </w:rPr>
        <w:t>Készült: 2025. március 20.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003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Cmso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cslista" w:default="1">
    <w:name w:val="Nincs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LibreOffice_project/520$Build-2</Application>
  <AppVersion>15.0000</AppVersion>
  <Pages>1</Pages>
  <Words>14</Words>
  <Characters>93</Characters>
  <CharactersWithSpaces>106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cp:lastPrinted>2025-04-15T02:26:06Z</cp:lastPrinted>
  <dcterms:modified xsi:type="dcterms:W3CDTF">2025-04-15T02:26:14Z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